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Transcriptions for 112TAVideo.mp4</w:t>
      </w:r>
    </w:p>
    <w:p>
      <w:r>
        <w:t>What are the first words you should say in a speech?</w:t>
      </w:r>
    </w:p>
    <w:p>
      <w:r>
        <w:t>And what are the last words you should say in a speech?</w:t>
      </w:r>
    </w:p>
    <w:p>
      <w:r>
        <w:t>Now, tomorrow, I don't know how many of you are speaking,</w:t>
      </w:r>
    </w:p>
    <w:p>
      <w:r>
        <w:t>but I guarantee if you go to conferences,</w:t>
      </w:r>
    </w:p>
    <w:p>
      <w:r>
        <w:t>19 out of 20 speakers will start in one of these ways.</w:t>
      </w:r>
    </w:p>
    <w:p>
      <w:r>
        <w:t>Number one, my name is Connor Neal.</w:t>
      </w:r>
    </w:p>
    <w:p>
      <w:r>
        <w:t>I'm from Tanggo, and this talk is about the latest trend in monitoring strategies.</w:t>
      </w:r>
    </w:p>
    <w:p>
      <w:r>
        <w:t>Now, all of you are sitting with a piece of paper in front of you that says,</w:t>
      </w:r>
    </w:p>
    <w:p>
      <w:r>
        <w:t>I'm Connor Neal, I've come from Ireland, and I'm going to talk about tango zero for this.</w:t>
      </w:r>
    </w:p>
    <w:p>
      <w:r>
        <w:t>So by repeating what you already know, I'm giving a signal that it's a time to get your blackberry out.</w:t>
      </w:r>
    </w:p>
    <w:p>
      <w:r>
        <w:t>I've just signaled that this talk is opportunity to reconnect with blackberry,</w:t>
      </w:r>
    </w:p>
    <w:p>
      <w:r>
        <w:t>make sure the office is okay, maybe get some plans together for the weekend.</w:t>
      </w:r>
    </w:p>
    <w:p>
      <w:r>
        <w:t>Another way to start.</w:t>
      </w:r>
    </w:p>
    <w:p>
      <w:r>
        <w:t>The lights, the mic's working. How much time have I got?</w:t>
      </w:r>
    </w:p>
    <w:p>
      <w:r>
        <w:t>Okay, right.</w:t>
      </w:r>
    </w:p>
    <w:p>
      <w:r>
        <w:t>Is it plugged in?</w:t>
      </w:r>
    </w:p>
    <w:p>
      <w:r>
        <w:t>And you laugh, but I guarantee tomorrow there's going to be some moments that get a little bit on.</w:t>
      </w:r>
    </w:p>
    <w:p>
      <w:r>
        <w:t>And why? Because this is for some of you, the first time you see this individual,</w:t>
      </w:r>
    </w:p>
    <w:p>
      <w:r>
        <w:t>they're here as a leader in their industry,</w:t>
      </w:r>
    </w:p>
    <w:p>
      <w:r>
        <w:t>and your kid at school presenting on giraffes does a better job.</w:t>
      </w:r>
    </w:p>
    <w:p>
      <w:r>
        <w:t>And I'm sad.</w:t>
      </w:r>
    </w:p>
    <w:p>
      <w:r>
        <w:t>I think there's only three ways of starting a speech.</w:t>
      </w:r>
    </w:p>
    <w:p>
      <w:r>
        <w:t>And it's the same if you went into a bar, and there's a group of people as a networking event,</w:t>
      </w:r>
    </w:p>
    <w:p>
      <w:r>
        <w:t>much like you were at before you walked into this room.</w:t>
      </w:r>
    </w:p>
    <w:p>
      <w:r>
        <w:t>And maybe I came up to a group, this group of three people are having a little conversation.</w:t>
      </w:r>
    </w:p>
    <w:p>
      <w:r>
        <w:t>And I say, hi, I'm Connor, I'm Irish, 38 years old.</w:t>
      </w:r>
    </w:p>
    <w:p>
      <w:r>
        <w:t>I have an interest in sailing, I like running.</w:t>
      </w:r>
    </w:p>
    <w:p>
      <w:r>
        <w:t>And they've walked away.</w:t>
      </w:r>
    </w:p>
    <w:p>
      <w:r>
        <w:t>So how do you get people to engage with you when you're networking?</w:t>
      </w:r>
    </w:p>
    <w:p>
      <w:r>
        <w:t>I say, in networking, the best thing you can do is walk up.</w:t>
      </w:r>
    </w:p>
    <w:p>
      <w:r>
        <w:t>I think we know someone in common.</w:t>
      </w:r>
    </w:p>
    <w:p>
      <w:r>
        <w:t>Try and walk away when someone comes up and says that to you.</w:t>
      </w:r>
    </w:p>
    <w:p>
      <w:r>
        <w:t>Hopefully you've done your research, so you do know that you've known someone in common.</w:t>
      </w:r>
    </w:p>
    <w:p>
      <w:r>
        <w:t>But with LinkedIn, you can find out who knows who on anyone you want.</w:t>
      </w:r>
    </w:p>
    <w:p>
      <w:r>
        <w:t>How to start a speech?</w:t>
      </w:r>
    </w:p>
    <w:p>
      <w:r>
        <w:t>First way, with a question that matters to the audience.</w:t>
      </w:r>
    </w:p>
    <w:p>
      <w:r>
        <w:t>How do you phrase a problem that the audience faces in a question?</w:t>
      </w:r>
    </w:p>
    <w:p>
      <w:r>
        <w:t>So that'd be the third best way of starting a speech.</w:t>
      </w:r>
    </w:p>
    <w:p>
      <w:r>
        <w:t>The second best way of starting a speech was with a factoid that shocks.</w:t>
      </w:r>
    </w:p>
    <w:p>
      <w:r>
        <w:t>There's more people alive today than have ever died.</w:t>
      </w:r>
    </w:p>
    <w:p>
      <w:r>
        <w:t>There's more people alive today than have ever died.</w:t>
      </w:r>
    </w:p>
    <w:p>
      <w:r>
        <w:t>There's a lot of speeches that can follow on from there.</w:t>
      </w:r>
    </w:p>
    <w:p>
      <w:r>
        <w:t>Every two minutes, the energy reaching the earth from the sun</w:t>
      </w:r>
    </w:p>
    <w:p>
      <w:r>
        <w:t>is equivalent to the whole annual usage of humanity.</w:t>
      </w:r>
    </w:p>
    <w:p>
      <w:r>
        <w:t>All the energy, all the cars, everything moving, all the lighting,</w:t>
      </w:r>
    </w:p>
    <w:p>
      <w:r>
        <w:t>all the air conditioning of the world.</w:t>
      </w:r>
    </w:p>
    <w:p>
      <w:r>
        <w:t>In one year is equivalent to two minutes of sun.</w:t>
      </w:r>
    </w:p>
    <w:p>
      <w:r>
        <w:t>Does that change how you think about energy?</w:t>
      </w:r>
    </w:p>
    <w:p>
      <w:r>
        <w:t>So what's a fact that shocks the audience into rethinking?</w:t>
      </w:r>
    </w:p>
    <w:p>
      <w:r>
        <w:t>And Google has transformed your ability to get at these facts.</w:t>
      </w:r>
    </w:p>
    <w:p>
      <w:r>
        <w:t>Given two or three minutes, you can find out one whether anything I've said is true.</w:t>
      </w:r>
    </w:p>
    <w:p>
      <w:r>
        <w:t>But you trust me because I looked apart and I'm from ESC.</w:t>
      </w:r>
    </w:p>
    <w:p>
      <w:r>
        <w:t>Those are, in fact, two true facts.</w:t>
      </w:r>
    </w:p>
    <w:p>
      <w:r>
        <w:t>I usually get someone come up to me and I'm sure how do they measure dead in a life?</w:t>
      </w:r>
    </w:p>
    <w:p>
      <w:r>
        <w:t>But it's true and it's not even close.</w:t>
      </w:r>
    </w:p>
    <w:p>
      <w:r>
        <w:t>But the best way to start a speech and the way that I hope all of you use from now forward</w:t>
      </w:r>
    </w:p>
    <w:p>
      <w:r>
        <w:t>is the same way we start a story to a child.</w:t>
      </w:r>
    </w:p>
    <w:p>
      <w:r>
        <w:t>Now how do we start a story to a child?</w:t>
      </w:r>
    </w:p>
    <w:p>
      <w:r>
        <w:t>Erase una vez, once upon a time.</w:t>
      </w:r>
    </w:p>
    <w:p>
      <w:r>
        <w:t>And what happens when you say once upon a time?</w:t>
      </w:r>
    </w:p>
    <w:p>
      <w:r>
        <w:t>I can tell you what happens when I say once upon a time my daughter leans forward.</w:t>
      </w:r>
    </w:p>
    <w:p>
      <w:r>
        <w:t>Get ready to hear, engages.</w:t>
      </w:r>
    </w:p>
    <w:p>
      <w:r>
        <w:t>And we were all trained as kids to know when a story's coming.</w:t>
      </w:r>
    </w:p>
    <w:p>
      <w:r>
        <w:t>We also know when a teacher is about to deliver a 40 minute boring lecture that has no impact on our lives.</w:t>
      </w:r>
    </w:p>
    <w:p>
      <w:r>
        <w:t>But in business, you don't hear Jack Welsh saying once upon a time.</w:t>
      </w:r>
    </w:p>
    <w:p>
      <w:r>
        <w:t>Steve Jobs doesn't start his speech once upon a time.</w:t>
      </w:r>
    </w:p>
    <w:p>
      <w:r>
        <w:t>So there's a grown up way of saying once upon a time.</w:t>
      </w:r>
    </w:p>
    <w:p>
      <w:r>
        <w:t>And if you listen to the conversations that are interesting around you at a dinner table in a networking event,</w:t>
      </w:r>
    </w:p>
    <w:p>
      <w:r>
        <w:t>if you listen to the people that are gathering the group of eight that are listening to them,</w:t>
      </w:r>
    </w:p>
    <w:p>
      <w:r>
        <w:t>the way they're talking is different. The way they start is different.</w:t>
      </w:r>
    </w:p>
    <w:p>
      <w:r>
        <w:t>The way you tell stories as an adult is in October was the last time I was in this room.</w:t>
      </w:r>
    </w:p>
    <w:p>
      <w:r>
        <w:t>There were 120 people in the room.</w:t>
      </w:r>
    </w:p>
    <w:p>
      <w:r>
        <w:t>And I was having a little conversation with one of the world experts on public speaking.</w:t>
      </w:r>
    </w:p>
    <w:p>
      <w:r>
        <w:t>And he said something to me. He said something to me that's had me thinking ever since.</w:t>
      </w:r>
    </w:p>
    <w:p>
      <w:r>
        <w:t>He said something to me that changed what I think about what's important in speaking.</w:t>
      </w:r>
    </w:p>
    <w:p>
      <w:r>
        <w:t>Now I can pause for about 30 seconds, two, three minutes.</w:t>
      </w:r>
    </w:p>
    <w:p>
      <w:r>
        <w:t>And you want to know what he said.</w:t>
      </w:r>
    </w:p>
    <w:p>
      <w:r>
        <w:t>So in speaking in sales, we assume self-interest.</w:t>
      </w:r>
    </w:p>
    <w:p>
      <w:r>
        <w:t>So if you can tell a story from your own life that connects you to why this topic is important to you,</w:t>
      </w:r>
    </w:p>
    <w:p>
      <w:r>
        <w:t>why are you first joined the company?</w:t>
      </w:r>
    </w:p>
    <w:p>
      <w:r>
        <w:t>When you first saw someone benefit, when you saw how their life was changed.</w:t>
      </w:r>
    </w:p>
    <w:p>
      <w:r>
        <w:t>And I think here exploring what quality of life means for you.</w:t>
      </w:r>
    </w:p>
    <w:p>
      <w:r>
        <w:t>In your business, how do you affect quality of life for a customer?</w:t>
      </w:r>
    </w:p>
    <w:p>
      <w:r>
        <w:t>Because that's where the stories that will start to connect you to the audience will come from.</w:t>
      </w:r>
    </w:p>
    <w:p>
      <w:r>
        <w:t>Because stories are about people.</w:t>
      </w:r>
    </w:p>
    <w:p>
      <w:r>
        <w:t>They're not about objects, they're not about things.</w:t>
      </w:r>
    </w:p>
    <w:p>
      <w:r>
        <w:t>It's about the people behind the things.</w:t>
      </w:r>
    </w:p>
    <w:p>
      <w:r>
        <w:t>If you want to tell a good story about tango, don't talk about the software.</w:t>
      </w:r>
    </w:p>
    <w:p>
      <w:r>
        <w:t>Talk about the people who built the software.</w:t>
      </w:r>
    </w:p>
    <w:p>
      <w:r>
        <w:t>What they do, how they are, what's important to them, what they sacrifice.</w:t>
      </w:r>
    </w:p>
    <w:p>
      <w:r>
        <w:t>And in your own life, what does quality of life mean?</w:t>
      </w:r>
    </w:p>
    <w:p>
      <w:r>
        <w:t>What sacrifices have you made to achieve something that was more important?</w:t>
      </w:r>
    </w:p>
    <w:p>
      <w:r>
        <w:t>And if you can tell stories and the audience connect with those stories, then they want to hear what you have to say.</w:t>
      </w:r>
    </w:p>
    <w:p>
      <w:r>
        <w:t>And all the reasons and all the benefits they're all written in the document and in the PowerPoint.</w:t>
      </w:r>
    </w:p>
    <w:p>
      <w:r>
        <w:t>But they need to trust you.</w:t>
      </w:r>
    </w:p>
    <w:p>
      <w:r>
        <w:t>And they need to care about you as a person to engage with you and then decide that they will act.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